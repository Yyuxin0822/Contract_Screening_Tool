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report doesn't examine any tables and picture contents.</w:t>
        <w:br/>
        <w:t>This report examined 6 words.</w:t>
      </w:r>
    </w:p>
    <w:p>
      <w:pPr>
        <w:pStyle w:val="Heading3"/>
      </w:pPr>
      <w:r>
        <w:t>Standard of Care</w:t>
      </w:r>
    </w:p>
    <w:p>
      <w:r>
        <w:t>This document contains 0 sensitive word 'highest'.</w:t>
        <w:br/>
        <w:t>Your document looks safe on this topic.</w:t>
        <w:br/>
      </w:r>
    </w:p>
    <w:p>
      <w:r>
        <w:t>Suggested term on this topic:</w:t>
        <w:br/>
        <w:t>Services provided by the Engineer under this Agreement will be performed in a manner consistent with that degree of care and skill ordinarily exercised by members of the same profession currently practicing under similar conditions.</w:t>
      </w:r>
    </w:p>
    <w:p>
      <w:pPr>
        <w:pStyle w:val="Heading3"/>
      </w:pPr>
      <w:r>
        <w:t>Indemnity Clause</w:t>
      </w:r>
    </w:p>
    <w:p>
      <w:r>
        <w:t>This document contains 0 sensitive word 'defend'.</w:t>
        <w:br/>
        <w:t>Your document looks safe on this topic.</w:t>
        <w:br/>
      </w:r>
    </w:p>
    <w:p>
      <w:pPr>
        <w:pStyle w:val="Heading3"/>
      </w:pPr>
      <w:r>
        <w:t>Client Drafted Indemnities</w:t>
      </w:r>
    </w:p>
    <w:p>
      <w:r>
        <w:t>This document contains 0 sensitive word 'in whole or in part' in the context of '['indemnity']'.</w:t>
        <w:br/>
        <w:t>Your document looks safe on this topic.</w:t>
        <w:br/>
      </w:r>
    </w:p>
    <w:p>
      <w:r>
        <w:t>This document contains 0 sensitive word 'partners' in the context of '['indemnity']'.</w:t>
        <w:br/>
        <w:t>Your document looks safe on this topic.</w:t>
        <w:br/>
      </w:r>
    </w:p>
    <w:p>
      <w:r>
        <w:t>This document contains 0 sensitive word 'principles' in the context of '['indemnity']'.</w:t>
        <w:br/>
        <w:t>Your document looks safe on this topic.</w:t>
        <w:br/>
      </w:r>
    </w:p>
    <w:p>
      <w:r>
        <w:t>This document contains 0 sensitive word 'officers' in the context of '['indemnity']'.</w:t>
        <w:br/>
        <w:t>Your document looks safe on this topic.</w:t>
        <w:br/>
      </w:r>
    </w:p>
    <w:p>
      <w:r>
        <w:t>This document contains 0 sensitive word 'directors' in the context of '['indemnity']'.</w:t>
        <w:br/>
        <w:t>Your document looks safe on this topic.</w:t>
        <w:br/>
      </w:r>
    </w:p>
    <w:p>
      <w:r>
        <w:t>This document contains 0 sensitive word 'employees' in the context of '['indemnity']'.</w:t>
        <w:br/>
        <w:t>Your document looks safe on this topic.</w:t>
        <w:br/>
      </w:r>
    </w:p>
    <w:p>
      <w:r>
        <w:t>This document contains 0 sensitive word 'agents' in the context of '['indemnity']'.</w:t>
        <w:br/>
        <w:t>Your document looks safe on this topic.</w:t>
        <w:br/>
      </w:r>
    </w:p>
    <w:p>
      <w:r>
        <w:t>This document contains 0 sensitive word 'contractors' in the context of '['indemnity']'.</w:t>
        <w:br/>
        <w:t>Your document looks safe on this topic.</w:t>
        <w:br/>
      </w:r>
    </w:p>
    <w:p>
      <w:r>
        <w:t>This document contains 0 sensitive word 'attorneys' in the context of '['indemnity']'.</w:t>
        <w:br/>
        <w:t>Your document looks safe on this topic.</w:t>
        <w:br/>
      </w:r>
    </w:p>
    <w:p>
      <w:r>
        <w:t>This document contains 0 sensitive word 'contract employees' in the context of '['indemnity']'.</w:t>
        <w:br/>
        <w:t>Your document looks safe on this topic.</w:t>
        <w:br/>
      </w:r>
    </w:p>
    <w:p>
      <w:r>
        <w:t>This document contains 0 sensitive word 'lenders' in the context of '['indemnity']'.</w:t>
        <w:br/>
        <w:t>Your document looks safe on this topic.</w:t>
        <w:br/>
      </w:r>
    </w:p>
    <w:p>
      <w:r>
        <w:t>This document contains 0 sensitive word 'volunteers' in the context of '['indemnity']'.</w:t>
        <w:br/>
        <w:t>Your document looks safe on this topic.</w:t>
        <w:br/>
      </w:r>
    </w:p>
    <w:p>
      <w:r>
        <w:t>Suggested term on this topic:</w:t>
        <w:br/>
        <w:t>This insurance does not apply to liability assumed by you under any contract; but this exclusion does not apply if you would have been liable in the absence of such contract.When all negotiation fails to delete the duty to defend, insist on one of  the following two statements to be added to the indemnity clause.</w:t>
        <w:br/>
        <w:t xml:space="preserve"> (1) At the preamble: </w:t>
        <w:br/>
        <w:t xml:space="preserve"> To the fullest extent permitted by law, Engineer shall defend (to the extent covered by General Liability Insurance required by this Agreement) …</w:t>
        <w:br/>
        <w:t xml:space="preserve"> (2) At the end of the indemnity: </w:t>
        <w:br/>
        <w:t xml:space="preserve"> The Consultant’s obligation to defend professional negligence claims is limited to reimbursement of expenditure, including reasonable attorney fees and costs, incurred by an Indemnitee in defending claims or lawsuits, ultimately determined to be due to negligence acts or omissions of the Consultant or any of its employees or subconsultants.</w:t>
      </w:r>
    </w:p>
    <w:p>
      <w:pPr>
        <w:pStyle w:val="Heading3"/>
      </w:pPr>
      <w:r>
        <w:t>Code Compliance Issue</w:t>
      </w:r>
    </w:p>
    <w:p>
      <w:r>
        <w:t>This document contains 0 sensitive word 'law' in the context of '['comply', 'compliance']'.</w:t>
        <w:br/>
        <w:t>Your document looks safe on this topic.</w:t>
        <w:br/>
      </w:r>
    </w:p>
    <w:p>
      <w:r>
        <w:t>This document contains 0 sensitive word 'code' in the context of '['comply', 'compliance']'.</w:t>
        <w:br/>
        <w:t>Your document looks safe on this topic.</w:t>
        <w:br/>
      </w:r>
    </w:p>
    <w:p>
      <w:r>
        <w:t>This document contains 0 sensitive word 'regulation' in the context of '['comply', 'compliance']'.</w:t>
        <w:br/>
        <w:t>Your document looks safe on this topic.</w:t>
        <w:br/>
      </w:r>
    </w:p>
    <w:p>
      <w:r>
        <w:t>This document contains 0 sensitive word 'ordinance' in the context of '['comply', 'compliance']'.</w:t>
        <w:br/>
        <w:t>Your document looks safe on this topic.</w:t>
        <w:br/>
      </w:r>
    </w:p>
    <w:p>
      <w:r>
        <w:t>Suggested term on this topic:</w:t>
        <w:br/>
        <w:t>Fix it by committing only to exercise the standard of care to comply.</w:t>
        <w:br/>
        <w:t>The consultant shall put forth reasonable professional efforts to comply with codes, regulations, laws….</w:t>
        <w:br/>
        <w:t xml:space="preserve"> The consultant shall exercise usual and customary professional care in their efforts to comply with all codes, regulations, laws that are in effect at the time services are rendered. </w:t>
        <w:br/>
        <w:t xml:space="preserve"> Owner/Client recognizes that some requirements and codes are subject to multiple reasonable interpretations and that the Consultant will exercise the Standard of Care to interpret and apply the same properly for the project.</w:t>
      </w:r>
    </w:p>
    <w:p>
      <w:pPr>
        <w:pStyle w:val="Heading3"/>
      </w:pPr>
      <w:r>
        <w:t>Express Warranties and Guarantees</w:t>
      </w:r>
    </w:p>
    <w:p>
      <w:r>
        <w:t>This document contains 0 sensitive word 'warrant'.</w:t>
        <w:br/>
        <w:t>Your document looks safe on this topic.</w:t>
        <w:br/>
      </w:r>
    </w:p>
    <w:p>
      <w:r>
        <w:t>This document contains 0 sensitive word 'guarantee'.</w:t>
        <w:br/>
        <w:t>Your document looks safe on this topic.</w:t>
        <w:br/>
      </w:r>
    </w:p>
    <w:p>
      <w:r>
        <w:t>This document contains 0 sensitive word 'ensure'.</w:t>
        <w:br/>
        <w:t>Your document looks safe on this topic.</w:t>
        <w:br/>
      </w:r>
    </w:p>
    <w:p>
      <w:r>
        <w:t>This document contains 0 sensitive word 'confirm'.</w:t>
        <w:br/>
        <w:t>Your document looks safe on this topic.</w:t>
        <w:br/>
      </w:r>
    </w:p>
    <w:p>
      <w:r>
        <w:t>This document contains 0 sensitive word 'insure'.</w:t>
        <w:br/>
        <w:t>Your document looks safe on this topic.</w:t>
        <w:br/>
      </w:r>
    </w:p>
    <w:p>
      <w:r>
        <w:t>This document contains 0 sensitive word 'ensure'.</w:t>
        <w:br/>
        <w:t>Your document looks safe on this topic.</w:t>
        <w:br/>
      </w:r>
    </w:p>
    <w:p>
      <w:r>
        <w:t>This document contains 0 sensitive word 'assure'.</w:t>
        <w:br/>
        <w:t>Your document looks safe on this topic.</w:t>
        <w:br/>
      </w:r>
    </w:p>
    <w:p>
      <w:r>
        <w:t>This document contains 0 sensitive word 'complete'.</w:t>
        <w:br/>
        <w:t>Your document looks safe on this topic.</w:t>
        <w:br/>
      </w:r>
    </w:p>
    <w:p>
      <w:r>
        <w:t>This document contains 0 sensitive word 'every'.</w:t>
        <w:br/>
        <w:t>Your document looks safe on this topic.</w:t>
        <w:br/>
      </w:r>
    </w:p>
    <w:p>
      <w:r>
        <w:t>This document contains 0 sensitive word 'fit for the intended purpose'.</w:t>
        <w:br/>
        <w:t>Your document looks safe on this topic.</w:t>
        <w:br/>
      </w:r>
    </w:p>
    <w:p>
      <w:pPr>
        <w:pStyle w:val="Heading3"/>
      </w:pPr>
      <w:r>
        <w:t>Consequential Damages</w:t>
      </w:r>
    </w:p>
    <w:p>
      <w:r>
        <w:t>This document contains 0 sensitive word 'consequential damages'.</w:t>
        <w:br/>
        <w:t>Your document looks safe on this topic.</w:t>
        <w:br/>
      </w:r>
    </w:p>
    <w:p>
      <w:r>
        <w:t>Suggested term on this topic:</w:t>
        <w:br/>
        <w:t>Notwithstanding any other provision of this Agreement, neither party shall be liable to the other for any consequential damages incurred due to the fault of the other party, regardless of the nature of this fault or whether it was committed by the Client or the Design Professional, their employees, agents, subconsultants or subcontractors. Consequential damages include, but are not limited to, loss of use and loss of profit.</w:t>
      </w:r>
    </w:p>
    <w:p>
      <w:pPr>
        <w:pStyle w:val="Heading3"/>
      </w:pPr>
      <w:r>
        <w:t>Assignments/Lender Requirements</w:t>
      </w:r>
    </w:p>
    <w:p>
      <w:r>
        <w:t>This document contains 0 sensitive word 'lenders'.</w:t>
        <w:br/>
        <w:t>Your document looks safe on this topic.</w:t>
        <w:br/>
      </w:r>
    </w:p>
    <w:p>
      <w:r>
        <w:t>Suggested term on this topic:</w:t>
        <w:br/>
        <w:t xml:space="preserve">Neither party may assign, sublet or transfer any rights under or interest in this Agreement without the written consent of the other. Unless specifically stated to the contrary in any written consent to assignment, no assignment will release or discharge the assignor from any duty or responsibility under this Agreement.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